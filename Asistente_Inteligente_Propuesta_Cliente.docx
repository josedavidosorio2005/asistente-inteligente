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Asistente Inteligente Multimodal - Propuesta para Cliente</w:t>
      </w:r>
    </w:p>
    <w:p>
      <w:pPr>
        <w:pStyle w:val="Heading1"/>
      </w:pPr>
      <w:r>
        <w:t>1. Resumen del Proyecto</w:t>
      </w:r>
    </w:p>
    <w:p>
      <w:r>
        <w:t>Un asistente personal capaz de entender el contenido que se muestra en pantalla, escuchar y transcribir lo que se dice por micrófono, gestionar recordatorios y calendario, y actuar de forma proactiva para ayudar al usuario.</w:t>
      </w:r>
    </w:p>
    <w:p>
      <w:pPr>
        <w:pStyle w:val="Heading1"/>
      </w:pPr>
      <w:r>
        <w:t>2. Problema que Resuelve</w:t>
      </w:r>
    </w:p>
    <w:p>
      <w:r>
        <w:t>Muchas personas necesitan gestionar información, reuniones y tareas mientras trabajan en la computadora. Actualmente, no existe una herramienta unificada que pueda observar la pantalla, escuchar conversaciones y actuar en consecuencia.</w:t>
      </w:r>
    </w:p>
    <w:p>
      <w:pPr>
        <w:pStyle w:val="Heading1"/>
      </w:pPr>
      <w:r>
        <w:t>3. Funcionalidades Clave</w:t>
      </w:r>
    </w:p>
    <w:p>
      <w:r>
        <w:t>- Observa y entiende lo que ocurre en tu pantalla.</w:t>
        <w:br/>
        <w:t>- Escucha y transcribe lo que dices.</w:t>
        <w:br/>
        <w:t>- Crea y gestiona recordatorios y eventos.</w:t>
        <w:br/>
        <w:t>- Te avisa proactivamente de tareas importantes.</w:t>
      </w:r>
    </w:p>
    <w:p>
      <w:pPr>
        <w:pStyle w:val="Heading1"/>
      </w:pPr>
      <w:r>
        <w:t>4. Beneficios para el Usuario</w:t>
      </w:r>
    </w:p>
    <w:p>
      <w:r>
        <w:t>Ahorro de tiempo, mayor organización, reducción de olvidos y acceso a un asistente digital disponible en todo momento.</w:t>
      </w:r>
    </w:p>
    <w:p>
      <w:pPr>
        <w:pStyle w:val="Heading1"/>
      </w:pPr>
      <w:r>
        <w:t>5. Ejemplos de Uso</w:t>
      </w:r>
    </w:p>
    <w:p>
      <w:r>
        <w:t>- Durante una videollamada, el asistente toma notas y agenda reuniones.</w:t>
        <w:br/>
        <w:t>- Mientras trabajas, detecta plazos importantes en tu pantalla y te envía alertas.</w:t>
      </w:r>
    </w:p>
    <w:p>
      <w:pPr>
        <w:pStyle w:val="Heading1"/>
      </w:pPr>
      <w:r>
        <w:t>6. Próximos Pasos</w:t>
      </w:r>
    </w:p>
    <w:p>
      <w:r>
        <w:t>Definición de calendario de desarrollo, firma de contrato y asignación de recursos técnicos.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